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1AF" w:rsidRDefault="003E62E4">
      <w:pPr>
        <w:pStyle w:val="Title"/>
      </w:pPr>
      <w:r>
        <w:t xml:space="preserve"> Web3 &amp; </w:t>
      </w:r>
      <w:proofErr w:type="spellStart"/>
      <w:r>
        <w:t>Blo</w:t>
      </w:r>
      <w:r w:rsidR="00C44A22">
        <w:t>ckchain</w:t>
      </w:r>
      <w:proofErr w:type="spellEnd"/>
      <w:r w:rsidR="00C44A22">
        <w:t xml:space="preserve"> Essentials</w:t>
      </w:r>
    </w:p>
    <w:p w:rsidR="008811AF" w:rsidRDefault="00C44A22">
      <w:pPr>
        <w:pStyle w:val="Heading2"/>
      </w:pPr>
      <w:proofErr w:type="gramStart"/>
      <w:r>
        <w:t>Web3 :</w:t>
      </w:r>
      <w:proofErr w:type="gramEnd"/>
    </w:p>
    <w:p w:rsidR="00C44A22" w:rsidRDefault="003E62E4" w:rsidP="00C44A22">
      <w:pPr>
        <w:pStyle w:val="ListParagraph"/>
        <w:numPr>
          <w:ilvl w:val="0"/>
          <w:numId w:val="10"/>
        </w:numPr>
        <w:spacing w:after="240"/>
      </w:pPr>
      <w:r>
        <w:t xml:space="preserve">Web3 is the third generation of the internet </w:t>
      </w:r>
      <w:r w:rsidR="00C44A22">
        <w:t>(</w:t>
      </w:r>
      <w:proofErr w:type="spellStart"/>
      <w:r w:rsidR="00C44A22">
        <w:t>dApps</w:t>
      </w:r>
      <w:proofErr w:type="spellEnd"/>
      <w:r w:rsidR="00C44A22">
        <w:t>)</w:t>
      </w:r>
    </w:p>
    <w:p w:rsidR="00C44A22" w:rsidRDefault="00C44A22" w:rsidP="00C44A22">
      <w:pPr>
        <w:pStyle w:val="ListParagraph"/>
        <w:numPr>
          <w:ilvl w:val="0"/>
          <w:numId w:val="10"/>
        </w:numPr>
        <w:spacing w:after="240"/>
      </w:pPr>
      <w:r>
        <w:t xml:space="preserve">It is </w:t>
      </w:r>
      <w:proofErr w:type="spellStart"/>
      <w:r w:rsidR="003E62E4">
        <w:t>blockchain</w:t>
      </w:r>
      <w:proofErr w:type="spellEnd"/>
      <w:r w:rsidR="003E62E4">
        <w:t xml:space="preserve"> technology, an</w:t>
      </w:r>
      <w:r>
        <w:t>d user ownership of data.</w:t>
      </w:r>
    </w:p>
    <w:p w:rsidR="008811AF" w:rsidRDefault="003E62E4" w:rsidP="00C44A22">
      <w:pPr>
        <w:pStyle w:val="ListParagraph"/>
        <w:numPr>
          <w:ilvl w:val="0"/>
          <w:numId w:val="10"/>
        </w:numPr>
        <w:spacing w:after="240"/>
      </w:pPr>
      <w:r>
        <w:t xml:space="preserve"> Web2 (centralized se</w:t>
      </w:r>
      <w:r w:rsidR="00C44A22">
        <w:t>rvices like Facebook or Google)</w:t>
      </w:r>
    </w:p>
    <w:p w:rsidR="00C44A22" w:rsidRDefault="00C44A22" w:rsidP="00C44A22">
      <w:pPr>
        <w:pStyle w:val="ListParagraph"/>
        <w:spacing w:after="240"/>
      </w:pPr>
    </w:p>
    <w:p w:rsidR="008811AF" w:rsidRDefault="003E62E4">
      <w:pPr>
        <w:pStyle w:val="Heading2"/>
      </w:pPr>
      <w:r>
        <w:t>MetaMask</w:t>
      </w:r>
    </w:p>
    <w:p w:rsidR="008811AF" w:rsidRDefault="003E62E4">
      <w:pPr>
        <w:spacing w:after="240"/>
      </w:pPr>
      <w:proofErr w:type="spellStart"/>
      <w:r>
        <w:t>MetaMask</w:t>
      </w:r>
      <w:proofErr w:type="spellEnd"/>
      <w:r>
        <w:t xml:space="preserve"> is a </w:t>
      </w:r>
      <w:proofErr w:type="spellStart"/>
      <w:r>
        <w:t>cryptocu</w:t>
      </w:r>
      <w:r w:rsidR="00C44A22">
        <w:t>rrency</w:t>
      </w:r>
      <w:proofErr w:type="spellEnd"/>
      <w:r w:rsidR="00C44A22">
        <w:t xml:space="preserve"> wallet .</w:t>
      </w:r>
      <w:r>
        <w:t>It helps users to send/receive ETH, manage tokens, and connect with decent</w:t>
      </w:r>
      <w:r>
        <w:t>ralized applications (</w:t>
      </w:r>
      <w:proofErr w:type="spellStart"/>
      <w:r>
        <w:t>dApps</w:t>
      </w:r>
      <w:proofErr w:type="spellEnd"/>
      <w:r>
        <w:t>).</w:t>
      </w:r>
    </w:p>
    <w:p w:rsidR="00C44A22" w:rsidRDefault="00C44A22" w:rsidP="00C44A22">
      <w:pPr>
        <w:pStyle w:val="Heading2"/>
      </w:pPr>
      <w:proofErr w:type="spellStart"/>
      <w:proofErr w:type="gramStart"/>
      <w:r>
        <w:t>dApp</w:t>
      </w:r>
      <w:proofErr w:type="spellEnd"/>
      <w:proofErr w:type="gramEnd"/>
      <w:r>
        <w:t xml:space="preserve"> (Decentralized Application)</w:t>
      </w:r>
    </w:p>
    <w:p w:rsidR="00C44A22" w:rsidRDefault="00C44A22">
      <w:pPr>
        <w:spacing w:after="240"/>
      </w:pPr>
      <w:r>
        <w:t xml:space="preserve">A </w:t>
      </w:r>
      <w:proofErr w:type="spellStart"/>
      <w:r>
        <w:t>dApp</w:t>
      </w:r>
      <w:proofErr w:type="spellEnd"/>
      <w:r>
        <w:t xml:space="preserve"> is an application that runs on a </w:t>
      </w:r>
      <w:proofErr w:type="spellStart"/>
      <w:r>
        <w:t>blockchain</w:t>
      </w:r>
      <w:proofErr w:type="spellEnd"/>
      <w:r>
        <w:t xml:space="preserve"> network instead of centralized servers. It is open-source.</w:t>
      </w:r>
    </w:p>
    <w:p w:rsidR="00C44A22" w:rsidRDefault="00C44A22" w:rsidP="00C44A22">
      <w:pPr>
        <w:pStyle w:val="Heading2"/>
      </w:pPr>
      <w:r>
        <w:t>Solana</w:t>
      </w:r>
    </w:p>
    <w:p w:rsidR="00C44A22" w:rsidRDefault="00C44A22">
      <w:pPr>
        <w:spacing w:after="240"/>
      </w:pPr>
      <w:r>
        <w:t xml:space="preserve">Solana is a high-performance </w:t>
      </w:r>
      <w:proofErr w:type="spellStart"/>
      <w:r>
        <w:t>blockchain</w:t>
      </w:r>
      <w:proofErr w:type="spellEnd"/>
      <w:r>
        <w:t xml:space="preserve"> platform known for its speed and low transaction fees. It supports smart contracts and </w:t>
      </w:r>
      <w:proofErr w:type="spellStart"/>
      <w:r>
        <w:t>dApps</w:t>
      </w:r>
      <w:proofErr w:type="spellEnd"/>
      <w:r>
        <w:t>, its currency is SOL.</w:t>
      </w:r>
    </w:p>
    <w:p w:rsidR="008811AF" w:rsidRDefault="003E62E4">
      <w:pPr>
        <w:pStyle w:val="Heading2"/>
      </w:pPr>
      <w:r>
        <w:t>Phantom</w:t>
      </w:r>
    </w:p>
    <w:p w:rsidR="008811AF" w:rsidRDefault="003E62E4">
      <w:pPr>
        <w:spacing w:after="240"/>
      </w:pPr>
      <w:r>
        <w:t>Phantom is a crypto wallet and browser extension similar to MetaMask, but for the Solana blockchain. It lets you store SOL tokens, manage NFTs, and connect to Solana dApps securely.</w:t>
      </w:r>
    </w:p>
    <w:p w:rsidR="008811AF" w:rsidRDefault="003E62E4">
      <w:pPr>
        <w:pStyle w:val="Heading2"/>
      </w:pPr>
      <w:r>
        <w:t>Ethereum</w:t>
      </w:r>
    </w:p>
    <w:p w:rsidR="008811AF" w:rsidRDefault="003E62E4">
      <w:pPr>
        <w:spacing w:after="240"/>
      </w:pPr>
      <w:r>
        <w:t>Ethereum is a decentralized</w:t>
      </w:r>
      <w:r>
        <w:t xml:space="preserve"> blockchain platform that enables the creation of smart contracts and decentralized apps (dApps). I</w:t>
      </w:r>
      <w:r w:rsidR="00C44A22">
        <w:t xml:space="preserve">t uses Ether (ETH) as </w:t>
      </w:r>
      <w:proofErr w:type="gramStart"/>
      <w:r w:rsidR="00C44A22">
        <w:t xml:space="preserve">its </w:t>
      </w:r>
      <w:r>
        <w:t xml:space="preserve"> currency</w:t>
      </w:r>
      <w:proofErr w:type="gramEnd"/>
      <w:r>
        <w:t>.</w:t>
      </w:r>
    </w:p>
    <w:p w:rsidR="008811AF" w:rsidRDefault="003E62E4">
      <w:pPr>
        <w:pStyle w:val="Heading2"/>
      </w:pPr>
      <w:r>
        <w:t>SOL / ETH</w:t>
      </w:r>
    </w:p>
    <w:p w:rsidR="008811AF" w:rsidRDefault="003E62E4">
      <w:pPr>
        <w:spacing w:after="240"/>
      </w:pPr>
      <w:r>
        <w:t>SOL: Native token of the Solana blockchain. Used to pay fees and interact with dApps on Solana.</w:t>
      </w:r>
      <w:r>
        <w:br/>
        <w:t>ETH: Native token of Ethereum. Used to pay gas fees and power dApps on Ethereum.</w:t>
      </w:r>
    </w:p>
    <w:p w:rsidR="008811AF" w:rsidRDefault="003E62E4">
      <w:pPr>
        <w:pStyle w:val="Heading2"/>
      </w:pPr>
      <w:r>
        <w:t>NFT (Non-Fungible Token)</w:t>
      </w:r>
    </w:p>
    <w:p w:rsidR="00E13662" w:rsidRDefault="003E62E4">
      <w:pPr>
        <w:spacing w:after="240"/>
      </w:pPr>
      <w:r>
        <w:t>An NFT is a unique digital asset stored on the blockchai</w:t>
      </w:r>
      <w:r>
        <w:t>n. It can represent art, music, in-game items, or any digital content.</w:t>
      </w:r>
    </w:p>
    <w:p w:rsidR="008811AF" w:rsidRDefault="00E13662">
      <w:pPr>
        <w:spacing w:after="24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3E62E4">
        <w:rPr>
          <w:color w:val="4F81BD" w:themeColor="accent1"/>
          <w:sz w:val="28"/>
          <w:szCs w:val="28"/>
        </w:rPr>
        <w:t>Solidity</w:t>
      </w:r>
      <w:proofErr w:type="gramStart"/>
      <w:r w:rsidR="003E62E4" w:rsidRPr="003E62E4">
        <w:rPr>
          <w:color w:val="4F81BD" w:themeColor="accent1"/>
          <w:sz w:val="36"/>
          <w:szCs w:val="36"/>
        </w:rPr>
        <w:t>:</w:t>
      </w:r>
      <w:r w:rsidRPr="003E62E4">
        <w:rPr>
          <w:sz w:val="24"/>
          <w:szCs w:val="24"/>
        </w:rPr>
        <w:t>programming</w:t>
      </w:r>
      <w:proofErr w:type="spellEnd"/>
      <w:proofErr w:type="gramEnd"/>
      <w:r w:rsidRPr="003E62E4">
        <w:rPr>
          <w:sz w:val="24"/>
          <w:szCs w:val="24"/>
        </w:rPr>
        <w:t xml:space="preserve"> language for </w:t>
      </w:r>
      <w:proofErr w:type="spellStart"/>
      <w:r w:rsidRPr="003E62E4">
        <w:rPr>
          <w:sz w:val="24"/>
          <w:szCs w:val="24"/>
        </w:rPr>
        <w:t>ether</w:t>
      </w:r>
      <w:r w:rsidR="003E62E4" w:rsidRPr="003E62E4">
        <w:rPr>
          <w:sz w:val="24"/>
          <w:szCs w:val="24"/>
        </w:rPr>
        <w:t>eum</w:t>
      </w:r>
      <w:proofErr w:type="spellEnd"/>
      <w:r w:rsidR="003E62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3E62E4">
        <w:rPr>
          <w:sz w:val="24"/>
          <w:szCs w:val="24"/>
        </w:rPr>
        <w:t>for smart contracts</w:t>
      </w:r>
    </w:p>
    <w:p w:rsidR="003E62E4" w:rsidRPr="003E62E4" w:rsidRDefault="003E62E4">
      <w:pPr>
        <w:spacing w:after="24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Rust:</w:t>
      </w:r>
      <w:r w:rsidRPr="003E62E4">
        <w:rPr>
          <w:sz w:val="24"/>
          <w:szCs w:val="24"/>
        </w:rPr>
        <w:t xml:space="preserve"> programming language for </w:t>
      </w:r>
      <w:r>
        <w:rPr>
          <w:sz w:val="24"/>
          <w:szCs w:val="24"/>
        </w:rPr>
        <w:t>Solana for smart contracts.</w:t>
      </w:r>
    </w:p>
    <w:p w:rsidR="008811AF" w:rsidRDefault="003E62E4">
      <w:pPr>
        <w:pStyle w:val="Heading2"/>
      </w:pPr>
      <w:r>
        <w:lastRenderedPageBreak/>
        <w:t>Minting an NFT</w:t>
      </w:r>
    </w:p>
    <w:p w:rsidR="008811AF" w:rsidRDefault="003E62E4">
      <w:pPr>
        <w:spacing w:after="240"/>
      </w:pPr>
      <w:r>
        <w:t>Minting is the process of creating an NFT and recording it on the blockchain. Once minted,</w:t>
      </w:r>
      <w:r w:rsidR="00C44A22">
        <w:t xml:space="preserve"> the NFT becomes a permanent.</w:t>
      </w:r>
    </w:p>
    <w:p w:rsidR="00C44A22" w:rsidRDefault="00C44A22">
      <w:pPr>
        <w:spacing w:after="240"/>
      </w:pPr>
      <w:proofErr w:type="gramStart"/>
      <w:r>
        <w:t xml:space="preserve">Taking photo----&gt; uploading in </w:t>
      </w:r>
      <w:proofErr w:type="spellStart"/>
      <w:r>
        <w:t>blockchain</w:t>
      </w:r>
      <w:proofErr w:type="spellEnd"/>
      <w:r>
        <w:t xml:space="preserve"> ------&gt; giving name-----&gt;saving in wallet.</w:t>
      </w:r>
      <w:proofErr w:type="gramEnd"/>
    </w:p>
    <w:p w:rsidR="008811AF" w:rsidRDefault="003E62E4">
      <w:pPr>
        <w:pStyle w:val="Heading2"/>
      </w:pPr>
      <w:r>
        <w:t>Smart Contract</w:t>
      </w:r>
    </w:p>
    <w:p w:rsidR="008811AF" w:rsidRDefault="003E62E4">
      <w:pPr>
        <w:spacing w:after="240"/>
      </w:pPr>
      <w:r>
        <w:t>A smart contract is a self-executing program stored on the blockchain. It automatically executes actions when predefined conditions are met, withou</w:t>
      </w:r>
      <w:r>
        <w:t>t the need for intermediaries.</w:t>
      </w:r>
    </w:p>
    <w:p w:rsidR="00E13662" w:rsidRDefault="00C44A22" w:rsidP="00E13662">
      <w:pPr>
        <w:pStyle w:val="NormalWeb"/>
        <w:numPr>
          <w:ilvl w:val="0"/>
          <w:numId w:val="11"/>
        </w:numPr>
        <w:rPr>
          <w:rFonts w:ascii="Calibri Light" w:hAnsi="Calibri Light" w:cs="Calibri Light"/>
          <w:sz w:val="44"/>
          <w:szCs w:val="44"/>
        </w:rPr>
      </w:pPr>
      <w:r w:rsidRPr="00C44A22">
        <w:rPr>
          <w:rFonts w:ascii="Calibri Light" w:hAnsi="Calibri Light" w:cs="Calibri Light"/>
          <w:sz w:val="44"/>
          <w:szCs w:val="44"/>
        </w:rPr>
        <w:t xml:space="preserve">Understood the difference between </w:t>
      </w:r>
      <w:proofErr w:type="spellStart"/>
      <w:r w:rsidRPr="003E62E4">
        <w:rPr>
          <w:rStyle w:val="Strong"/>
          <w:rFonts w:ascii="Calibri Light" w:hAnsi="Calibri Light" w:cs="Calibri Light"/>
          <w:b w:val="0"/>
          <w:sz w:val="44"/>
          <w:szCs w:val="44"/>
        </w:rPr>
        <w:t>Ethereum</w:t>
      </w:r>
      <w:proofErr w:type="spellEnd"/>
      <w:r w:rsidRPr="003E62E4">
        <w:rPr>
          <w:rFonts w:ascii="Calibri Light" w:hAnsi="Calibri Light" w:cs="Calibri Light"/>
          <w:b/>
          <w:sz w:val="44"/>
          <w:szCs w:val="44"/>
        </w:rPr>
        <w:t xml:space="preserve"> </w:t>
      </w:r>
      <w:r w:rsidRPr="00C44A22">
        <w:rPr>
          <w:rFonts w:ascii="Calibri Light" w:hAnsi="Calibri Light" w:cs="Calibri Light"/>
          <w:sz w:val="44"/>
          <w:szCs w:val="44"/>
        </w:rPr>
        <w:t xml:space="preserve">and </w:t>
      </w:r>
      <w:r w:rsidRPr="003E62E4">
        <w:rPr>
          <w:rStyle w:val="Strong"/>
          <w:rFonts w:ascii="Calibri Light" w:hAnsi="Calibri Light" w:cs="Calibri Light"/>
          <w:b w:val="0"/>
          <w:sz w:val="44"/>
          <w:szCs w:val="44"/>
        </w:rPr>
        <w:t>Solana</w:t>
      </w:r>
      <w:r w:rsidRPr="003E62E4">
        <w:rPr>
          <w:rFonts w:ascii="Calibri Light" w:hAnsi="Calibri Light" w:cs="Calibri Light"/>
          <w:b/>
          <w:sz w:val="44"/>
          <w:szCs w:val="44"/>
        </w:rPr>
        <w:t>.</w:t>
      </w:r>
    </w:p>
    <w:p w:rsidR="00C44A22" w:rsidRDefault="00C44A22" w:rsidP="00E13662">
      <w:pPr>
        <w:pStyle w:val="NormalWeb"/>
        <w:numPr>
          <w:ilvl w:val="0"/>
          <w:numId w:val="11"/>
        </w:numPr>
        <w:rPr>
          <w:rFonts w:ascii="Calibri Light" w:hAnsi="Calibri Light" w:cs="Calibri Light"/>
          <w:sz w:val="44"/>
          <w:szCs w:val="44"/>
        </w:rPr>
      </w:pPr>
      <w:r w:rsidRPr="00C44A22">
        <w:rPr>
          <w:rFonts w:ascii="Calibri Light" w:hAnsi="Calibri Light" w:cs="Calibri Light"/>
          <w:sz w:val="44"/>
          <w:szCs w:val="44"/>
        </w:rPr>
        <w:t xml:space="preserve">Got familiar with terms like </w:t>
      </w:r>
      <w:r w:rsidRPr="003E62E4">
        <w:rPr>
          <w:rStyle w:val="Strong"/>
          <w:rFonts w:ascii="Calibri Light" w:hAnsi="Calibri Light" w:cs="Calibri Light"/>
          <w:b w:val="0"/>
          <w:sz w:val="44"/>
          <w:szCs w:val="44"/>
        </w:rPr>
        <w:t>smart contracts</w:t>
      </w:r>
      <w:r w:rsidRPr="003E62E4">
        <w:rPr>
          <w:rFonts w:ascii="Calibri Light" w:hAnsi="Calibri Light" w:cs="Calibri Light"/>
          <w:b/>
          <w:sz w:val="44"/>
          <w:szCs w:val="44"/>
        </w:rPr>
        <w:t xml:space="preserve">, </w:t>
      </w:r>
      <w:r w:rsidRPr="003E62E4">
        <w:rPr>
          <w:rStyle w:val="Strong"/>
          <w:rFonts w:ascii="Calibri Light" w:hAnsi="Calibri Light" w:cs="Calibri Light"/>
          <w:b w:val="0"/>
          <w:sz w:val="44"/>
          <w:szCs w:val="44"/>
        </w:rPr>
        <w:t>decentralization</w:t>
      </w:r>
      <w:r w:rsidRPr="00C44A22">
        <w:rPr>
          <w:rFonts w:ascii="Calibri Light" w:hAnsi="Calibri Light" w:cs="Calibri Light"/>
          <w:sz w:val="44"/>
          <w:szCs w:val="44"/>
        </w:rPr>
        <w:t xml:space="preserve">, and </w:t>
      </w:r>
      <w:r w:rsidRPr="003E62E4">
        <w:rPr>
          <w:rStyle w:val="Strong"/>
          <w:rFonts w:ascii="Calibri Light" w:hAnsi="Calibri Light" w:cs="Calibri Light"/>
          <w:b w:val="0"/>
          <w:sz w:val="44"/>
          <w:szCs w:val="44"/>
        </w:rPr>
        <w:t>tokens (ETH, SOL)</w:t>
      </w:r>
      <w:r w:rsidRPr="003E62E4">
        <w:rPr>
          <w:rFonts w:ascii="Calibri Light" w:hAnsi="Calibri Light" w:cs="Calibri Light"/>
          <w:b/>
          <w:sz w:val="44"/>
          <w:szCs w:val="44"/>
        </w:rPr>
        <w:t>.</w:t>
      </w:r>
    </w:p>
    <w:p w:rsidR="00E13662" w:rsidRPr="00C44A22" w:rsidRDefault="00E13662" w:rsidP="00E13662">
      <w:pPr>
        <w:pStyle w:val="NormalWeb"/>
        <w:numPr>
          <w:ilvl w:val="0"/>
          <w:numId w:val="11"/>
        </w:numPr>
        <w:rPr>
          <w:rFonts w:ascii="Calibri Light" w:hAnsi="Calibri Light" w:cs="Calibri Light"/>
          <w:sz w:val="44"/>
          <w:szCs w:val="44"/>
        </w:rPr>
      </w:pPr>
      <w:r>
        <w:rPr>
          <w:rFonts w:ascii="Calibri Light" w:hAnsi="Calibri Light" w:cs="Calibri Light"/>
          <w:sz w:val="44"/>
          <w:szCs w:val="44"/>
        </w:rPr>
        <w:t xml:space="preserve">Installed chrome extensions of </w:t>
      </w:r>
      <w:proofErr w:type="spellStart"/>
      <w:r>
        <w:rPr>
          <w:rFonts w:ascii="Calibri Light" w:hAnsi="Calibri Light" w:cs="Calibri Light"/>
          <w:sz w:val="44"/>
          <w:szCs w:val="44"/>
        </w:rPr>
        <w:t>phantom</w:t>
      </w:r>
      <w:proofErr w:type="gramStart"/>
      <w:r>
        <w:rPr>
          <w:rFonts w:ascii="Calibri Light" w:hAnsi="Calibri Light" w:cs="Calibri Light"/>
          <w:sz w:val="44"/>
          <w:szCs w:val="44"/>
        </w:rPr>
        <w:t>,metamask</w:t>
      </w:r>
      <w:proofErr w:type="spellEnd"/>
      <w:proofErr w:type="gramEnd"/>
      <w:r>
        <w:rPr>
          <w:rFonts w:ascii="Calibri Light" w:hAnsi="Calibri Light" w:cs="Calibri Light"/>
          <w:sz w:val="44"/>
          <w:szCs w:val="44"/>
        </w:rPr>
        <w:t>.</w:t>
      </w:r>
    </w:p>
    <w:p w:rsidR="00C44A22" w:rsidRPr="00C44A22" w:rsidRDefault="00C44A22" w:rsidP="00E13662">
      <w:pPr>
        <w:pStyle w:val="NormalWeb"/>
        <w:numPr>
          <w:ilvl w:val="0"/>
          <w:numId w:val="11"/>
        </w:numPr>
        <w:rPr>
          <w:rFonts w:ascii="Calibri Light" w:hAnsi="Calibri Light" w:cs="Calibri Light"/>
          <w:sz w:val="44"/>
          <w:szCs w:val="44"/>
        </w:rPr>
      </w:pPr>
      <w:r w:rsidRPr="00C44A22">
        <w:rPr>
          <w:rFonts w:ascii="Calibri Light" w:hAnsi="Calibri Light" w:cs="Calibri Light"/>
          <w:sz w:val="44"/>
          <w:szCs w:val="44"/>
        </w:rPr>
        <w:t xml:space="preserve">Installed and explored </w:t>
      </w:r>
      <w:r w:rsidRPr="003E62E4">
        <w:rPr>
          <w:rStyle w:val="Strong"/>
          <w:rFonts w:ascii="Calibri Light" w:hAnsi="Calibri Light" w:cs="Calibri Light"/>
          <w:b w:val="0"/>
          <w:sz w:val="44"/>
          <w:szCs w:val="44"/>
        </w:rPr>
        <w:t>Phantom wallet</w:t>
      </w:r>
      <w:r w:rsidRPr="003E62E4">
        <w:rPr>
          <w:rFonts w:ascii="Calibri Light" w:hAnsi="Calibri Light" w:cs="Calibri Light"/>
          <w:b/>
          <w:sz w:val="44"/>
          <w:szCs w:val="44"/>
        </w:rPr>
        <w:t>,</w:t>
      </w:r>
      <w:r w:rsidRPr="00C44A22">
        <w:rPr>
          <w:rFonts w:ascii="Calibri Light" w:hAnsi="Calibri Light" w:cs="Calibri Light"/>
          <w:sz w:val="44"/>
          <w:szCs w:val="44"/>
        </w:rPr>
        <w:t xml:space="preserve"> which is used to interact with the Solana </w:t>
      </w:r>
      <w:proofErr w:type="spellStart"/>
      <w:r w:rsidRPr="00C44A22">
        <w:rPr>
          <w:rFonts w:ascii="Calibri Light" w:hAnsi="Calibri Light" w:cs="Calibri Light"/>
          <w:sz w:val="44"/>
          <w:szCs w:val="44"/>
        </w:rPr>
        <w:t>blockchain</w:t>
      </w:r>
      <w:proofErr w:type="spellEnd"/>
      <w:r w:rsidRPr="00C44A22">
        <w:rPr>
          <w:rFonts w:ascii="Calibri Light" w:hAnsi="Calibri Light" w:cs="Calibri Light"/>
          <w:sz w:val="44"/>
          <w:szCs w:val="44"/>
        </w:rPr>
        <w:t xml:space="preserve"> like how </w:t>
      </w:r>
      <w:proofErr w:type="spellStart"/>
      <w:r w:rsidRPr="00C44A22">
        <w:rPr>
          <w:rFonts w:ascii="Calibri Light" w:hAnsi="Calibri Light" w:cs="Calibri Light"/>
          <w:sz w:val="44"/>
          <w:szCs w:val="44"/>
        </w:rPr>
        <w:t>MetaMask</w:t>
      </w:r>
      <w:proofErr w:type="spellEnd"/>
      <w:r w:rsidRPr="00C44A22">
        <w:rPr>
          <w:rFonts w:ascii="Calibri Light" w:hAnsi="Calibri Light" w:cs="Calibri Light"/>
          <w:sz w:val="44"/>
          <w:szCs w:val="44"/>
        </w:rPr>
        <w:t xml:space="preserve"> is used with </w:t>
      </w:r>
      <w:proofErr w:type="spellStart"/>
      <w:r w:rsidRPr="00C44A22">
        <w:rPr>
          <w:rFonts w:ascii="Calibri Light" w:hAnsi="Calibri Light" w:cs="Calibri Light"/>
          <w:sz w:val="44"/>
          <w:szCs w:val="44"/>
        </w:rPr>
        <w:t>Ethereum</w:t>
      </w:r>
      <w:proofErr w:type="spellEnd"/>
      <w:r w:rsidRPr="00C44A22">
        <w:rPr>
          <w:rFonts w:ascii="Calibri Light" w:hAnsi="Calibri Light" w:cs="Calibri Light"/>
          <w:sz w:val="44"/>
          <w:szCs w:val="44"/>
        </w:rPr>
        <w:t>.</w:t>
      </w:r>
    </w:p>
    <w:p w:rsidR="008811AF" w:rsidRDefault="008811AF">
      <w:pPr>
        <w:spacing w:after="240"/>
      </w:pPr>
    </w:p>
    <w:sectPr w:rsidR="008811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A96057B"/>
    <w:multiLevelType w:val="hybridMultilevel"/>
    <w:tmpl w:val="EC00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06399"/>
    <w:multiLevelType w:val="hybridMultilevel"/>
    <w:tmpl w:val="7E5A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E62E4"/>
    <w:rsid w:val="008811AF"/>
    <w:rsid w:val="00AA1D8D"/>
    <w:rsid w:val="00B47730"/>
    <w:rsid w:val="00C44A22"/>
    <w:rsid w:val="00CB0664"/>
    <w:rsid w:val="00E136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44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5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D28748-0A11-47C0-ACDA-489A849FE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BHAVAGNA</cp:lastModifiedBy>
  <cp:revision>2</cp:revision>
  <dcterms:created xsi:type="dcterms:W3CDTF">2013-12-23T23:15:00Z</dcterms:created>
  <dcterms:modified xsi:type="dcterms:W3CDTF">2025-06-13T14:27:00Z</dcterms:modified>
  <cp:category/>
</cp:coreProperties>
</file>